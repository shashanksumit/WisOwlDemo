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Description: iOS Developer</w:t>
      </w:r>
    </w:p>
    <w:p>
      <w:r>
        <w:t>We are looking for a skilled iOS Developer to join our dynamic team. The ideal candidate will have a strong background in iOS application development and be passionate about creating innovative, user-friendly mobile experiences.</w:t>
      </w:r>
    </w:p>
    <w:p>
      <w:pPr>
        <w:pStyle w:val="Heading2"/>
      </w:pPr>
      <w:r>
        <w:t>Responsibilities:</w:t>
      </w:r>
    </w:p>
    <w:p>
      <w:pPr>
        <w:pStyle w:val="ListBullet"/>
      </w:pPr>
      <w:r>
        <w:t>Design and build advanced applications for the iOS platform.</w:t>
      </w:r>
    </w:p>
    <w:p>
      <w:pPr>
        <w:pStyle w:val="ListBullet"/>
      </w:pPr>
      <w:r>
        <w:t>Collaborate with cross-functional teams to define, design, and ship new features.</w:t>
      </w:r>
    </w:p>
    <w:p>
      <w:pPr>
        <w:pStyle w:val="ListBullet"/>
      </w:pPr>
      <w:r>
        <w:t>Ensure the performance, quality, and responsiveness of applications.</w:t>
      </w:r>
    </w:p>
    <w:p>
      <w:pPr>
        <w:pStyle w:val="ListBullet"/>
      </w:pPr>
      <w:r>
        <w:t>Identify and correct bottlenecks and fix bugs.</w:t>
      </w:r>
    </w:p>
    <w:p>
      <w:pPr>
        <w:pStyle w:val="ListBullet"/>
      </w:pPr>
      <w:r>
        <w:t>Help maintain code quality, organization, and automatization.</w:t>
      </w:r>
    </w:p>
    <w:p>
      <w:pPr>
        <w:pStyle w:val="ListBullet"/>
      </w:pPr>
      <w:r>
        <w:t>Continuously discover, evaluate, and implement new technologies to maximize development efficiency.</w:t>
      </w:r>
    </w:p>
    <w:p>
      <w:pPr>
        <w:pStyle w:val="Heading2"/>
      </w:pPr>
      <w:r>
        <w:t>Requirements:</w:t>
      </w:r>
    </w:p>
    <w:p>
      <w:pPr>
        <w:pStyle w:val="ListBullet"/>
      </w:pPr>
      <w:r>
        <w:t>Proven experience as an iOS developer.</w:t>
      </w:r>
    </w:p>
    <w:p>
      <w:pPr>
        <w:pStyle w:val="ListBullet"/>
      </w:pPr>
      <w:r>
        <w:t>Strong knowledge of Swift and Objective-C.</w:t>
      </w:r>
    </w:p>
    <w:p>
      <w:pPr>
        <w:pStyle w:val="ListBullet"/>
      </w:pPr>
      <w:r>
        <w:t>Experience with iOS frameworks such as Core Data, Core Animation, etc.</w:t>
      </w:r>
    </w:p>
    <w:p>
      <w:pPr>
        <w:pStyle w:val="ListBullet"/>
      </w:pPr>
      <w:r>
        <w:t>Familiarity with RESTful APIs to connect iOS applications to back-end services.</w:t>
      </w:r>
    </w:p>
    <w:p>
      <w:pPr>
        <w:pStyle w:val="ListBullet"/>
      </w:pPr>
      <w:r>
        <w:t>Understanding of Apple’s design principles and interface guidelines.</w:t>
      </w:r>
    </w:p>
    <w:p>
      <w:pPr>
        <w:pStyle w:val="ListBullet"/>
      </w:pPr>
      <w:r>
        <w:t>Experience with offline storage, threading, and performance tuning.</w:t>
      </w:r>
    </w:p>
    <w:p>
      <w:pPr>
        <w:pStyle w:val="ListBullet"/>
      </w:pPr>
      <w:r>
        <w:t>Ability to understand business requirements and translate them into technical requirements.</w:t>
      </w:r>
    </w:p>
    <w:p>
      <w:pPr>
        <w:pStyle w:val="ListBullet"/>
      </w:pPr>
      <w:r>
        <w:t>Familiarity with cloud message APIs and push notifications.</w:t>
      </w:r>
    </w:p>
    <w:p>
      <w:pPr>
        <w:pStyle w:val="ListBullet"/>
      </w:pPr>
      <w:r>
        <w:t>Knowledge of UI/UX standards and best practices.</w:t>
      </w:r>
    </w:p>
    <w:p>
      <w:pPr>
        <w:pStyle w:val="ListBullet"/>
      </w:pPr>
      <w:r>
        <w:t>Excellent communication skills and ability to work collaboratively.</w:t>
      </w:r>
    </w:p>
    <w:p>
      <w:pPr>
        <w:pStyle w:val="Heading2"/>
      </w:pPr>
      <w:r>
        <w:t>Preferred Qualifications:</w:t>
      </w:r>
    </w:p>
    <w:p>
      <w:pPr>
        <w:pStyle w:val="ListBullet"/>
      </w:pPr>
      <w:r>
        <w:t>Bachelor’s degree in Computer Science, Engineering, or related field.</w:t>
      </w:r>
    </w:p>
    <w:p>
      <w:pPr>
        <w:pStyle w:val="ListBullet"/>
      </w:pPr>
      <w:r>
        <w:t>Experience with Agile development methodologies.</w:t>
      </w:r>
    </w:p>
    <w:p>
      <w:pPr>
        <w:pStyle w:val="ListBullet"/>
      </w:pPr>
      <w:r>
        <w:t>Familiarity with continuous integration and deployment.</w:t>
      </w:r>
    </w:p>
    <w:p>
      <w:pPr>
        <w:pStyle w:val="ListBullet"/>
      </w:pPr>
      <w:r>
        <w:t>Knowledge of other programming languages is a plus.</w:t>
      </w:r>
    </w:p>
    <w:p>
      <w:pPr>
        <w:pStyle w:val="ListBullet"/>
      </w:pPr>
      <w:r>
        <w:t>Experience with unit testing and automated testing frameworks.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